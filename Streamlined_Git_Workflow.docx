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🚀 Streamlined Git Workflow for Solo Development</w:t>
      </w:r>
    </w:p>
    <w:p>
      <w:pPr>
        <w:pStyle w:val="Heading2"/>
      </w:pPr>
      <w:r>
        <w:t>📌 Step 1: One-Time Setup (Run Only Once)</w:t>
      </w:r>
    </w:p>
    <w:p>
      <w:r>
        <w:t>In Git Bash, set up the `savepoint` alias:</w:t>
      </w:r>
    </w:p>
    <w:p>
      <w:r>
        <w:br/>
        <w:t>git config --global alias.savepoint '!git add . &amp;&amp; git commit -m "Auto-save" &amp;&amp; git tag -a $(date +%Y-%m-%d_%H-%M-%S) -m "Archived version" &amp;&amp; git push &amp;&amp; git push --tags'</w:t>
        <w:br/>
      </w:r>
    </w:p>
    <w:p>
      <w:r>
        <w:t>✅ This creates a shortcut for saving your work.</w:t>
      </w:r>
    </w:p>
    <w:p>
      <w:pPr>
        <w:pStyle w:val="Heading2"/>
      </w:pPr>
      <w:r>
        <w:t>📌 Step 2: Start a New Working Branch for Development</w:t>
      </w:r>
    </w:p>
    <w:p>
      <w:r>
        <w:t>1. When you start working on a new version, create a working branch:</w:t>
      </w:r>
    </w:p>
    <w:p>
      <w:r>
        <w:t>git checkout -b working-v0.4</w:t>
      </w:r>
    </w:p>
    <w:p>
      <w:r>
        <w:t>2. Push it to GitHub (only needed for new branches):</w:t>
      </w:r>
    </w:p>
    <w:p>
      <w:r>
        <w:t>git push -u origin working-v0.4</w:t>
      </w:r>
    </w:p>
    <w:p>
      <w:r>
        <w:t>✅ Now, you're ready to work!</w:t>
      </w:r>
    </w:p>
    <w:p>
      <w:pPr>
        <w:pStyle w:val="Heading2"/>
      </w:pPr>
      <w:r>
        <w:t>📌 Step 3: Save Your Work Anytime</w:t>
      </w:r>
    </w:p>
    <w:p>
      <w:r>
        <w:t>Whenever you want to archive your work, simply run:</w:t>
      </w:r>
    </w:p>
    <w:p>
      <w:r>
        <w:t>git savepoint</w:t>
      </w:r>
    </w:p>
    <w:p>
      <w:r>
        <w:t>✅ This will:</w:t>
      </w:r>
    </w:p>
    <w:p>
      <w:r>
        <w:t>- Stage all files (git add .)</w:t>
      </w:r>
    </w:p>
    <w:p>
      <w:r>
        <w:t>- Commit with 'Auto-save'</w:t>
      </w:r>
    </w:p>
    <w:p>
      <w:r>
        <w:t>- Tag the commit with the timestamp (e.g., 2024-02-22_17-30-00)</w:t>
      </w:r>
    </w:p>
    <w:p>
      <w:r>
        <w:t>- Push changes and tags to GitHub</w:t>
      </w:r>
    </w:p>
    <w:p>
      <w:pPr>
        <w:pStyle w:val="Heading2"/>
      </w:pPr>
      <w:r>
        <w:t>📌 Step 4: List Your Archives (Checkpoints)</w:t>
      </w:r>
    </w:p>
    <w:p>
      <w:r>
        <w:t>To see all your savepoints:</w:t>
      </w:r>
    </w:p>
    <w:p>
      <w:r>
        <w:t>git tag</w:t>
      </w:r>
    </w:p>
    <w:p>
      <w:r>
        <w:t>✅ This lists all previous savepoints.</w:t>
      </w:r>
    </w:p>
    <w:p>
      <w:pPr>
        <w:pStyle w:val="Heading2"/>
      </w:pPr>
      <w:r>
        <w:t>📌 Step 5: Restore Any Previous Savepoint</w:t>
      </w:r>
    </w:p>
    <w:p>
      <w:r>
        <w:t>If you ever want to go back to an earlier version:</w:t>
      </w:r>
    </w:p>
    <w:p>
      <w:r>
        <w:t>git checkout tags/2024-02-22_17-30-00</w:t>
      </w:r>
    </w:p>
    <w:p>
      <w:r>
        <w:t>(Replace with the actual tag timestamp.)</w:t>
      </w:r>
    </w:p>
    <w:p>
      <w:r>
        <w:t>🚀 Now your project is exactly as it was at that moment.</w:t>
      </w:r>
    </w:p>
    <w:p>
      <w:pPr>
        <w:pStyle w:val="Heading2"/>
      </w:pPr>
      <w:r>
        <w:t>📌 Step 6: Promote a Version When You're Ready</w:t>
      </w:r>
    </w:p>
    <w:p>
      <w:r>
        <w:t>When you're happy with the state of `working-v0.4` and want to release it as `v0.4`:</w:t>
      </w:r>
    </w:p>
    <w:p>
      <w:r>
        <w:t>1. Tag it as an official version:</w:t>
      </w:r>
    </w:p>
    <w:p>
      <w:r>
        <w:t>git tag -a v0.4 -m "Version 0.4 release"</w:t>
      </w:r>
    </w:p>
    <w:p>
      <w:r>
        <w:t>git push origin v0.4</w:t>
      </w:r>
    </w:p>
    <w:p>
      <w:r>
        <w:t>2. Create a new working branch for the next version:</w:t>
      </w:r>
    </w:p>
    <w:p>
      <w:r>
        <w:t>git checkout -b working-v0.5</w:t>
      </w:r>
    </w:p>
    <w:p>
      <w:r>
        <w:t>git push -u origin working-v0.5</w:t>
      </w:r>
    </w:p>
    <w:p>
      <w:r>
        <w:t>✅ Now, `v0.4` is locked as a milestone, and `working-v0.5` is ready for new development.</w:t>
      </w:r>
    </w:p>
    <w:p>
      <w:pPr>
        <w:pStyle w:val="Heading2"/>
      </w:pPr>
      <w:r>
        <w:t>📌 Summary of Your New Git Workflow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One-time setup</w:t>
            </w:r>
          </w:p>
        </w:tc>
        <w:tc>
          <w:tcPr>
            <w:tcW w:type="dxa" w:w="4320"/>
          </w:tcPr>
          <w:p>
            <w:r>
              <w:t>git config --global alias.savepoint '...'</w:t>
            </w:r>
          </w:p>
        </w:tc>
      </w:tr>
      <w:tr>
        <w:tc>
          <w:tcPr>
            <w:tcW w:type="dxa" w:w="4320"/>
          </w:tcPr>
          <w:p>
            <w:r>
              <w:t>Start a new working branch</w:t>
            </w:r>
          </w:p>
        </w:tc>
        <w:tc>
          <w:tcPr>
            <w:tcW w:type="dxa" w:w="4320"/>
          </w:tcPr>
          <w:p>
            <w:r>
              <w:t>git checkout -b working-vX.X</w:t>
            </w:r>
          </w:p>
        </w:tc>
      </w:tr>
      <w:tr>
        <w:tc>
          <w:tcPr>
            <w:tcW w:type="dxa" w:w="4320"/>
          </w:tcPr>
          <w:p>
            <w:r>
              <w:t>Push new branch (only once)</w:t>
            </w:r>
          </w:p>
        </w:tc>
        <w:tc>
          <w:tcPr>
            <w:tcW w:type="dxa" w:w="4320"/>
          </w:tcPr>
          <w:p>
            <w:r>
              <w:t>git push -u origin working-vX.X</w:t>
            </w:r>
          </w:p>
        </w:tc>
      </w:tr>
      <w:tr>
        <w:tc>
          <w:tcPr>
            <w:tcW w:type="dxa" w:w="4320"/>
          </w:tcPr>
          <w:p>
            <w:r>
              <w:t>Save work anytime</w:t>
            </w:r>
          </w:p>
        </w:tc>
        <w:tc>
          <w:tcPr>
            <w:tcW w:type="dxa" w:w="4320"/>
          </w:tcPr>
          <w:p>
            <w:r>
              <w:t>git savepoint</w:t>
            </w:r>
          </w:p>
        </w:tc>
      </w:tr>
      <w:tr>
        <w:tc>
          <w:tcPr>
            <w:tcW w:type="dxa" w:w="4320"/>
          </w:tcPr>
          <w:p>
            <w:r>
              <w:t>List all savepoints</w:t>
            </w:r>
          </w:p>
        </w:tc>
        <w:tc>
          <w:tcPr>
            <w:tcW w:type="dxa" w:w="4320"/>
          </w:tcPr>
          <w:p>
            <w:r>
              <w:t>git tag</w:t>
            </w:r>
          </w:p>
        </w:tc>
      </w:tr>
      <w:tr>
        <w:tc>
          <w:tcPr>
            <w:tcW w:type="dxa" w:w="4320"/>
          </w:tcPr>
          <w:p>
            <w:r>
              <w:t>Restore a previous savepoint</w:t>
            </w:r>
          </w:p>
        </w:tc>
        <w:tc>
          <w:tcPr>
            <w:tcW w:type="dxa" w:w="4320"/>
          </w:tcPr>
          <w:p>
            <w:r>
              <w:t>git checkout tags/TIMESTAMP</w:t>
            </w:r>
          </w:p>
        </w:tc>
      </w:tr>
      <w:tr>
        <w:tc>
          <w:tcPr>
            <w:tcW w:type="dxa" w:w="4320"/>
          </w:tcPr>
          <w:p>
            <w:r>
              <w:t>Finalize a version (vX.X)</w:t>
            </w:r>
          </w:p>
        </w:tc>
        <w:tc>
          <w:tcPr>
            <w:tcW w:type="dxa" w:w="4320"/>
          </w:tcPr>
          <w:p>
            <w:r>
              <w:t>git tag -a vX.X -m "Version X.X release" &amp;&amp; git push origin vX.X</w:t>
            </w:r>
          </w:p>
        </w:tc>
      </w:tr>
      <w:tr>
        <w:tc>
          <w:tcPr>
            <w:tcW w:type="dxa" w:w="4320"/>
          </w:tcPr>
          <w:p>
            <w:r>
              <w:t>Start the next working version</w:t>
            </w:r>
          </w:p>
        </w:tc>
        <w:tc>
          <w:tcPr>
            <w:tcW w:type="dxa" w:w="4320"/>
          </w:tcPr>
          <w:p>
            <w:r>
              <w:t>git checkout -b working-vX.X+1 &amp;&amp; git push -u origin working-vX.X+1</w:t>
            </w:r>
          </w:p>
        </w:tc>
      </w:tr>
    </w:tbl>
    <w:p>
      <w:r>
        <w:t>🚀 Now, Git Works Like a Simple "Save" Button!</w:t>
      </w:r>
    </w:p>
    <w:p>
      <w:r>
        <w:t>- No unnecessary Git commands.</w:t>
      </w:r>
    </w:p>
    <w:p>
      <w:r>
        <w:t>- Always able to restore any past version.</w:t>
      </w:r>
    </w:p>
    <w:p>
      <w:r>
        <w:t>- Automatic incremental versioning with `savepoint`.</w:t>
      </w:r>
    </w:p>
    <w:p>
      <w:r>
        <w:t>- Clear separation between "working versions" and "release versions".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