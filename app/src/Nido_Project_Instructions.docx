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313F5" w14:textId="77777777" w:rsidR="0002343D" w:rsidRDefault="0087613A">
      <w:pPr>
        <w:pStyle w:val="Titre1"/>
      </w:pPr>
      <w:r>
        <w:t>Nido Project Instructions</w:t>
      </w:r>
    </w:p>
    <w:p w14:paraId="1DA199CA" w14:textId="77777777" w:rsidR="0002343D" w:rsidRDefault="0087613A">
      <w:pPr>
        <w:pStyle w:val="Titre2"/>
      </w:pPr>
      <w:r>
        <w:t>Project Overview</w:t>
      </w:r>
    </w:p>
    <w:p w14:paraId="5B95908E" w14:textId="77777777" w:rsidR="0002343D" w:rsidRDefault="0087613A">
      <w:r>
        <w:t>I am developing a card game using Android Studio, Kotlin, and Jetpack Compose.</w:t>
      </w:r>
    </w:p>
    <w:p w14:paraId="13D77DF1" w14:textId="77777777" w:rsidR="0002343D" w:rsidRDefault="0087613A">
      <w:pPr>
        <w:pStyle w:val="Titre2"/>
      </w:pPr>
      <w:r>
        <w:t>Architecture Notes</w:t>
      </w:r>
    </w:p>
    <w:p w14:paraId="4D073EAC" w14:textId="77777777" w:rsidR="0002343D" w:rsidRDefault="0087613A">
      <w:r>
        <w:t>• The ViewModel currently serves only as a structural placeholder.</w:t>
      </w:r>
    </w:p>
    <w:p w14:paraId="29FC2833" w14:textId="77777777" w:rsidR="0002343D" w:rsidRDefault="0087613A">
      <w:r>
        <w:t xml:space="preserve">  It does not manage state or business logic at this stage.</w:t>
      </w:r>
    </w:p>
    <w:p w14:paraId="499EEC97" w14:textId="77777777" w:rsidR="0002343D" w:rsidRDefault="0087613A">
      <w:r>
        <w:t>• All game state, business logic, and event handling are centralized in GameManager, which is the single source of truth.</w:t>
      </w:r>
    </w:p>
    <w:p w14:paraId="70E7424E" w14:textId="77777777" w:rsidR="0002343D" w:rsidRDefault="0087613A">
      <w:r>
        <w:t>• All state mutations and game flow control must happen in GameManager.</w:t>
      </w:r>
    </w:p>
    <w:p w14:paraId="72E7A84A" w14:textId="77777777" w:rsidR="0002343D" w:rsidRDefault="0087613A">
      <w:r>
        <w:t>• The ViewModel may be expanded or integrated in later phases, but for now it remains largely unused.</w:t>
      </w:r>
    </w:p>
    <w:p w14:paraId="3C3005C3" w14:textId="77777777" w:rsidR="0002343D" w:rsidRDefault="0087613A">
      <w:pPr>
        <w:pStyle w:val="Titre2"/>
      </w:pPr>
      <w:r>
        <w:t>Coding Guidelines</w:t>
      </w:r>
    </w:p>
    <w:p w14:paraId="1959CC74" w14:textId="77777777" w:rsidR="0002343D" w:rsidRDefault="0087613A">
      <w:r>
        <w:t>1. Respect the Architecture</w:t>
      </w:r>
    </w:p>
    <w:p w14:paraId="250543FA" w14:textId="77777777" w:rsidR="0002343D" w:rsidRDefault="0087613A">
      <w:r>
        <w:t xml:space="preserve">   o Keep all game logic and state in GameManager unless explicitly instructed otherwise.</w:t>
      </w:r>
    </w:p>
    <w:p w14:paraId="560D8C62" w14:textId="77777777" w:rsidR="0002343D" w:rsidRDefault="0087613A">
      <w:r>
        <w:t xml:space="preserve">   o Do not move logic into the ViewModel unless specifically requested.</w:t>
      </w:r>
    </w:p>
    <w:p w14:paraId="60CF7F24" w14:textId="77777777" w:rsidR="0002343D" w:rsidRDefault="0087613A">
      <w:r>
        <w:t>2. UI Guidelines</w:t>
      </w:r>
    </w:p>
    <w:p w14:paraId="134D655E" w14:textId="77777777" w:rsidR="0002343D" w:rsidRDefault="0087613A">
      <w:r>
        <w:t xml:space="preserve">   o Follow Jetpack Compose best practices.</w:t>
      </w:r>
    </w:p>
    <w:p w14:paraId="1B368019" w14:textId="77777777" w:rsidR="0002343D" w:rsidRDefault="0087613A">
      <w:r>
        <w:t>3. Code Quality</w:t>
      </w:r>
    </w:p>
    <w:p w14:paraId="14DCF45C" w14:textId="77777777" w:rsidR="0002343D" w:rsidRDefault="0087613A">
      <w:r>
        <w:t xml:space="preserve">   o Always provide complete Kotlin snippets with necessary imports (only return full compilable files if I explicitly say FULL).</w:t>
      </w:r>
    </w:p>
    <w:p w14:paraId="7B972684" w14:textId="77777777" w:rsidR="0002343D" w:rsidRDefault="0087613A">
      <w:r>
        <w:t xml:space="preserve">   o Add concise, clear comments for any non-trivial logic.</w:t>
      </w:r>
    </w:p>
    <w:p w14:paraId="70AD7F86" w14:textId="77777777" w:rsidR="0002343D" w:rsidRDefault="0087613A">
      <w:r>
        <w:t xml:space="preserve">   o Comments must be written in plain English, even if the discussion is in French.</w:t>
      </w:r>
    </w:p>
    <w:p w14:paraId="4B023556" w14:textId="77777777" w:rsidR="0002343D" w:rsidRDefault="0087613A">
      <w:r>
        <w:t>4. Consistency</w:t>
      </w:r>
    </w:p>
    <w:p w14:paraId="2EC4EF3F" w14:textId="77777777" w:rsidR="0002343D" w:rsidRDefault="0087613A">
      <w:r>
        <w:t xml:space="preserve">   o Match existing naming conventions and project style.</w:t>
      </w:r>
    </w:p>
    <w:p w14:paraId="541B16E8" w14:textId="77777777" w:rsidR="0002343D" w:rsidRDefault="0087613A">
      <w:r>
        <w:t xml:space="preserve">   o Follow Kotlin and Android idioms.</w:t>
      </w:r>
    </w:p>
    <w:p w14:paraId="2E4AA603" w14:textId="77777777" w:rsidR="0002343D" w:rsidRDefault="0087613A">
      <w:r>
        <w:t>5. Integration</w:t>
      </w:r>
    </w:p>
    <w:p w14:paraId="00CF91DE" w14:textId="77777777" w:rsidR="0002343D" w:rsidRDefault="0087613A">
      <w:r>
        <w:lastRenderedPageBreak/>
        <w:t xml:space="preserve">   o When adding new features, integrate them into GameManager unless otherwise specified.</w:t>
      </w:r>
    </w:p>
    <w:p w14:paraId="361B9DC8" w14:textId="77777777" w:rsidR="0002343D" w:rsidRDefault="0087613A">
      <w:pPr>
        <w:pStyle w:val="Titre2"/>
      </w:pPr>
      <w:r>
        <w:t>Answering Guidelines for GPT</w:t>
      </w:r>
    </w:p>
    <w:p w14:paraId="5C80DAF8" w14:textId="77777777" w:rsidR="0002343D" w:rsidRDefault="0087613A">
      <w:r>
        <w:t>• When writing code, return only the relevant snippets unless I explicitly say FULL, which means I want the entire compilable file.</w:t>
      </w:r>
    </w:p>
    <w:p w14:paraId="565D552D" w14:textId="77777777" w:rsidR="0002343D" w:rsidRDefault="0087613A">
      <w:r>
        <w:t>• If a change affects multiple files, show each updated file in full.</w:t>
      </w:r>
    </w:p>
    <w:p w14:paraId="55998D91" w14:textId="77777777" w:rsidR="0002343D" w:rsidRDefault="0087613A">
      <w:r>
        <w:t>• If the request is ambiguous, ask clarifying questions before coding.</w:t>
      </w:r>
    </w:p>
    <w:p w14:paraId="7ED8D4EE" w14:textId="77777777" w:rsidR="0002343D" w:rsidRDefault="0087613A">
      <w:r>
        <w:t>• Highlight any breaking changes or new dependencies introduced.</w:t>
      </w:r>
    </w:p>
    <w:p w14:paraId="5F6DA5D2" w14:textId="77777777" w:rsidR="0002343D" w:rsidRDefault="0087613A">
      <w:r>
        <w:t>• Do not change the type of existing variables without warning.</w:t>
      </w:r>
    </w:p>
    <w:p w14:paraId="0C7F50C5" w14:textId="77777777" w:rsidR="0002343D" w:rsidRDefault="0002343D"/>
    <w:p w14:paraId="0B4A4320" w14:textId="77777777" w:rsidR="0002343D" w:rsidRDefault="0087613A">
      <w:r>
        <w:t>• If I say SLOW_MODE, it means I will present the full problem before you start analyzing. In that phase:</w:t>
      </w:r>
    </w:p>
    <w:p w14:paraId="3AFDE6E3" w14:textId="77777777" w:rsidR="0002343D" w:rsidRDefault="0087613A">
      <w:r>
        <w:t xml:space="preserve">  o Just store the files/information.</w:t>
      </w:r>
    </w:p>
    <w:p w14:paraId="398F5826" w14:textId="77777777" w:rsidR="0002343D" w:rsidRDefault="0087613A">
      <w:r>
        <w:t xml:space="preserve">  o Do not analyze, design, or propose solutions yet.</w:t>
      </w:r>
    </w:p>
    <w:p w14:paraId="4B3580CC" w14:textId="77777777" w:rsidR="0002343D" w:rsidRDefault="0087613A">
      <w:r>
        <w:t xml:space="preserve">  o Simply acknowledge receipt and confirm understanding.</w:t>
      </w:r>
    </w:p>
    <w:p w14:paraId="5E9AE787" w14:textId="77777777" w:rsidR="0002343D" w:rsidRDefault="0087613A">
      <w:r>
        <w:t xml:space="preserve">  o I will type GO_OVERVIEW when I want a high-level description and design refinement.</w:t>
      </w:r>
    </w:p>
    <w:p w14:paraId="77B10294" w14:textId="77777777" w:rsidR="0002343D" w:rsidRDefault="0087613A">
      <w:r>
        <w:t xml:space="preserve">  o I will type GO_FULL when I want detailed step-by-step modifications and code.</w:t>
      </w:r>
    </w:p>
    <w:p w14:paraId="5CBCCE1E" w14:textId="77777777" w:rsidR="0002343D" w:rsidRDefault="0002343D"/>
    <w:p w14:paraId="523C3388" w14:textId="77777777" w:rsidR="0002343D" w:rsidRDefault="0087613A">
      <w:r>
        <w:t>• If I say GO_OVERVIEW, it means I want a structured, high-level design analysis and refinement. In that phase:</w:t>
      </w:r>
    </w:p>
    <w:p w14:paraId="6A91D20E" w14:textId="77777777" w:rsidR="0002343D" w:rsidRDefault="0087613A">
      <w:r>
        <w:t xml:space="preserve">  o Explain possible approaches, tradeoffs, and naming choices.</w:t>
      </w:r>
    </w:p>
    <w:p w14:paraId="77344145" w14:textId="77777777" w:rsidR="0002343D" w:rsidRDefault="0087613A">
      <w:r>
        <w:t xml:space="preserve">  o Show how new state fields should be owned (e.g. reducer vs GameManager).</w:t>
      </w:r>
    </w:p>
    <w:p w14:paraId="2AB8DA45" w14:textId="77777777" w:rsidR="0002343D" w:rsidRDefault="0087613A">
      <w:r>
        <w:t xml:space="preserve">  o Clarify how UI components would consume these fields while staying dumb.</w:t>
      </w:r>
    </w:p>
    <w:p w14:paraId="109A599E" w14:textId="77777777" w:rsidR="0002343D" w:rsidRDefault="0087613A">
      <w:r>
        <w:t xml:space="preserve">  o Use string or pseudo-output examples (but no Kotlin code yet).</w:t>
      </w:r>
    </w:p>
    <w:p w14:paraId="0C6CBFFE" w14:textId="77777777" w:rsidR="0002343D" w:rsidRDefault="0087613A">
      <w:r>
        <w:t xml:space="preserve">  o This is the phase where we iterate on design until it matches my intent.</w:t>
      </w:r>
    </w:p>
    <w:p w14:paraId="430E3297" w14:textId="77777777" w:rsidR="0002343D" w:rsidRDefault="0002343D"/>
    <w:p w14:paraId="12B790FE" w14:textId="77777777" w:rsidR="0002343D" w:rsidRDefault="0087613A">
      <w:r>
        <w:t>• If I say GO_FULL, it means I want the complete implementation in very detailed steps. In that phase:</w:t>
      </w:r>
    </w:p>
    <w:p w14:paraId="2742145A" w14:textId="77777777" w:rsidR="0002343D" w:rsidRDefault="0087613A">
      <w:r>
        <w:lastRenderedPageBreak/>
        <w:t xml:space="preserve">  o Present changes in a specific order:</w:t>
      </w:r>
    </w:p>
    <w:p w14:paraId="2D137D64" w14:textId="77777777" w:rsidR="0002343D" w:rsidRDefault="0087613A">
      <w:r>
        <w:t xml:space="preserve">    1. Structural updates first (rename fields, add new properties/data classes).</w:t>
      </w:r>
    </w:p>
    <w:p w14:paraId="5FBE1DBF" w14:textId="77777777" w:rsidR="0002343D" w:rsidRDefault="0087613A">
      <w:r>
        <w:t xml:space="preserve">    2. Introduce all new modules, functions, and helpers.</w:t>
      </w:r>
    </w:p>
    <w:p w14:paraId="1B881FFA" w14:textId="77777777" w:rsidR="0002343D" w:rsidRDefault="0087613A">
      <w:r>
        <w:t xml:space="preserve">    3. Wire the new pieces into existing code (reducers, views, etc.).</w:t>
      </w:r>
    </w:p>
    <w:p w14:paraId="503F6966" w14:textId="77777777" w:rsidR="0002343D" w:rsidRDefault="0087613A">
      <w:r>
        <w:t xml:space="preserve">  o This ordered approach helps me:</w:t>
      </w:r>
    </w:p>
    <w:p w14:paraId="2BBB5502" w14:textId="77777777" w:rsidR="0002343D" w:rsidRDefault="0087613A">
      <w:r>
        <w:t xml:space="preserve">    • Understand the global architecture and mechanisms better.</w:t>
      </w:r>
    </w:p>
    <w:p w14:paraId="4CB8F73B" w14:textId="77777777" w:rsidR="0002343D" w:rsidRDefault="0087613A">
      <w:r>
        <w:t xml:space="preserve">    • Use the compiler/IDE to highlight inconsistencies progressively (first missing structures, then missing helpers, then integration issues).</w:t>
      </w:r>
    </w:p>
    <w:p w14:paraId="6EF1738A" w14:textId="77777777" w:rsidR="0002343D" w:rsidRDefault="0087613A">
      <w:r>
        <w:t xml:space="preserve">  o Always return compilable snippets or full files if I request them.</w:t>
      </w:r>
    </w:p>
    <w:p w14:paraId="3FEA5E8F" w14:textId="77777777" w:rsidR="0002343D" w:rsidRDefault="0002343D"/>
    <w:p w14:paraId="1D3A5D4E" w14:textId="77777777" w:rsidR="0002343D" w:rsidRDefault="0087613A">
      <w:r>
        <w:t>• If I ask for FULL_CODE it means that I want the full source code, including imports based on the latest version of file you’ve got. If you don’t have that file or if for some reason you may think I modified the file in the meantime, please always ask me the latest version of a file.</w:t>
      </w:r>
    </w:p>
    <w:p w14:paraId="631A4C81" w14:textId="77777777" w:rsidR="0002343D" w:rsidRDefault="0002343D"/>
    <w:p w14:paraId="02F5E289" w14:textId="77777777" w:rsidR="0002343D" w:rsidRDefault="0087613A">
      <w:r>
        <w:t>• If I say PROVIDE_SESSION_HANDOVER, produce a minimal, action-oriented handover for continuing the **single last active issue** in a fresh session.</w:t>
      </w:r>
    </w:p>
    <w:p w14:paraId="2E0043F0" w14:textId="77777777" w:rsidR="0002343D" w:rsidRDefault="0087613A">
      <w:r>
        <w:t xml:space="preserve">  Start your output with this exact sentence:</w:t>
      </w:r>
    </w:p>
    <w:p w14:paraId="5B3B216F" w14:textId="77777777" w:rsidR="0002343D" w:rsidRDefault="0087613A">
      <w:r>
        <w:t xml:space="preserve">  ": I am doing a handover from a previous ChatGPT session, here are the instructions to resume where I left off. Stay in SLOW_MODE while I upload the listed files. Do not try to guess missing pieces — ask questions or request complementary files instead."</w:t>
      </w:r>
    </w:p>
    <w:p w14:paraId="067E889A" w14:textId="77777777" w:rsidR="0002343D" w:rsidRDefault="0002343D"/>
    <w:p w14:paraId="3F4B374A" w14:textId="77777777" w:rsidR="0002343D" w:rsidRDefault="0087613A">
      <w:r>
        <w:t xml:space="preserve">  Then output the following structure:</w:t>
      </w:r>
    </w:p>
    <w:p w14:paraId="4394E654" w14:textId="77777777" w:rsidR="0002343D" w:rsidRDefault="0087613A">
      <w:r>
        <w:t xml:space="preserve">  ---</w:t>
      </w:r>
    </w:p>
    <w:p w14:paraId="4254F331" w14:textId="77777777" w:rsidR="0002343D" w:rsidRDefault="0087613A">
      <w:r>
        <w:t xml:space="preserve">  **Current problem summary**</w:t>
      </w:r>
    </w:p>
    <w:p w14:paraId="50026E00" w14:textId="77777777" w:rsidR="0002343D" w:rsidRDefault="0087613A">
      <w:r>
        <w:t xml:space="preserve">  &lt;short recap of the most recent bug/feature/debug topic&gt;</w:t>
      </w:r>
    </w:p>
    <w:p w14:paraId="0842CF9E" w14:textId="77777777" w:rsidR="0002343D" w:rsidRDefault="0002343D"/>
    <w:p w14:paraId="06239D2B" w14:textId="77777777" w:rsidR="0002343D" w:rsidRDefault="0087613A">
      <w:r>
        <w:t xml:space="preserve">  **Incomplete structures / pending implementation**</w:t>
      </w:r>
    </w:p>
    <w:p w14:paraId="1F513A03" w14:textId="77777777" w:rsidR="0002343D" w:rsidRDefault="0087613A">
      <w:r>
        <w:t xml:space="preserve">  &lt;classes/services/systems created but not fully wired or tested yet&gt;</w:t>
      </w:r>
    </w:p>
    <w:p w14:paraId="0A2B5232" w14:textId="77777777" w:rsidR="0002343D" w:rsidRDefault="0002343D"/>
    <w:p w14:paraId="3AFCF81E" w14:textId="77777777" w:rsidR="0002343D" w:rsidRDefault="0087613A">
      <w:r>
        <w:t xml:space="preserve">  **Strategies attempted or under discussion**</w:t>
      </w:r>
    </w:p>
    <w:p w14:paraId="15C77A55" w14:textId="77777777" w:rsidR="0002343D" w:rsidRDefault="0087613A">
      <w:r>
        <w:t xml:space="preserve">  &lt;what we tried, what failed, what is still being debugged/considered&gt;</w:t>
      </w:r>
    </w:p>
    <w:p w14:paraId="20ACC3C8" w14:textId="77777777" w:rsidR="0002343D" w:rsidRDefault="0002343D"/>
    <w:p w14:paraId="1EDF8C47" w14:textId="77777777" w:rsidR="0002343D" w:rsidRDefault="0087613A">
      <w:r>
        <w:t xml:space="preserve">  **File checklist to upload in next session**</w:t>
      </w:r>
    </w:p>
    <w:p w14:paraId="01153140" w14:textId="77777777" w:rsidR="0002343D" w:rsidRDefault="0087613A">
      <w:r>
        <w:t xml:space="preserve">  - file1.kt</w:t>
      </w:r>
    </w:p>
    <w:p w14:paraId="250F133B" w14:textId="77777777" w:rsidR="0002343D" w:rsidRDefault="0087613A">
      <w:r>
        <w:t xml:space="preserve">  - file2.kt</w:t>
      </w:r>
    </w:p>
    <w:p w14:paraId="4E619401" w14:textId="77777777" w:rsidR="0002343D" w:rsidRDefault="0087613A">
      <w:r>
        <w:t xml:space="preserve">  ---</w:t>
      </w:r>
    </w:p>
    <w:p w14:paraId="1077B9FA" w14:textId="77777777" w:rsidR="0002343D" w:rsidRDefault="0087613A">
      <w:r>
        <w:t xml:space="preserve">  Rules:</w:t>
      </w:r>
    </w:p>
    <w:p w14:paraId="5C267240" w14:textId="77777777" w:rsidR="0002343D" w:rsidRDefault="0087613A">
      <w:r>
        <w:t xml:space="preserve">  - Keep it concise and immediately actionable.</w:t>
      </w:r>
    </w:p>
    <w:p w14:paraId="49F9F790" w14:textId="77777777" w:rsidR="0002343D" w:rsidRDefault="0087613A">
      <w:r>
        <w:t xml:space="preserve">  - Only include files strictly necessary for this issue.</w:t>
      </w:r>
    </w:p>
    <w:p w14:paraId="159B21E3" w14:textId="77777777" w:rsidR="0002343D" w:rsidRDefault="0087613A">
      <w:r>
        <w:t xml:space="preserve">  - Do not add historical context or future tasks.</w:t>
      </w:r>
    </w:p>
    <w:p w14:paraId="7B6FBB62" w14:textId="77777777" w:rsidR="0002343D" w:rsidRDefault="0002343D"/>
    <w:p w14:paraId="0874881B" w14:textId="77777777" w:rsidR="0002343D" w:rsidRDefault="0087613A">
      <w:r>
        <w:t>• If I say PROVIDE_SESSION_RECAP, produce an extended recap covering the **last 2–3 main issues** we were working on in parallel, to restart after a longer break.</w:t>
      </w:r>
    </w:p>
    <w:p w14:paraId="79961DB1" w14:textId="77777777" w:rsidR="0002343D" w:rsidRDefault="0087613A">
      <w:r>
        <w:t xml:space="preserve">  Start your output with this exact sentence:</w:t>
      </w:r>
    </w:p>
    <w:p w14:paraId="0EFDFDC0" w14:textId="77777777" w:rsidR="0002343D" w:rsidRDefault="0087613A">
      <w:r>
        <w:t xml:space="preserve">  ": I am doing a handover from a previous ChatGPT session, here are the instructions to resume where I left off. Stay in SLOW_MODE while I upload the listed files. Do not try to guess missing pieces — ask questions or request complementary files instead."</w:t>
      </w:r>
    </w:p>
    <w:p w14:paraId="40FC5856" w14:textId="77777777" w:rsidR="0002343D" w:rsidRDefault="0002343D"/>
    <w:p w14:paraId="2BD5ADD1" w14:textId="77777777" w:rsidR="0002343D" w:rsidRDefault="0087613A">
      <w:r>
        <w:t xml:space="preserve">  Then output the following structure:</w:t>
      </w:r>
    </w:p>
    <w:p w14:paraId="3F79E4D9" w14:textId="77777777" w:rsidR="0002343D" w:rsidRDefault="0087613A">
      <w:r>
        <w:t xml:space="preserve">  ---</w:t>
      </w:r>
    </w:p>
    <w:p w14:paraId="424D1BF8" w14:textId="77777777" w:rsidR="0002343D" w:rsidRDefault="0087613A">
      <w:r>
        <w:t xml:space="preserve">  **Recent problems summary**</w:t>
      </w:r>
    </w:p>
    <w:p w14:paraId="2336C958" w14:textId="77777777" w:rsidR="0002343D" w:rsidRDefault="0087613A">
      <w:r>
        <w:t xml:space="preserve">  &lt;recap of the 2–3 most recent topics (bugs/features/architectural changes)&gt;</w:t>
      </w:r>
    </w:p>
    <w:p w14:paraId="07D6FD0E" w14:textId="77777777" w:rsidR="0002343D" w:rsidRDefault="0002343D"/>
    <w:p w14:paraId="5DB6AB85" w14:textId="77777777" w:rsidR="0002343D" w:rsidRDefault="0087613A">
      <w:r>
        <w:t xml:space="preserve">  **Incomplete structures / pending implementation**</w:t>
      </w:r>
    </w:p>
    <w:p w14:paraId="43DEF850" w14:textId="77777777" w:rsidR="0002343D" w:rsidRDefault="0087613A">
      <w:r>
        <w:t xml:space="preserve">  &lt;partially implemented services/systems across these topics&gt;</w:t>
      </w:r>
    </w:p>
    <w:p w14:paraId="5BE8FD96" w14:textId="77777777" w:rsidR="0002343D" w:rsidRDefault="0002343D"/>
    <w:p w14:paraId="14554C3F" w14:textId="77777777" w:rsidR="0002343D" w:rsidRDefault="0087613A">
      <w:r>
        <w:t xml:space="preserve">  **Strategies attempted or under discussion**</w:t>
      </w:r>
    </w:p>
    <w:p w14:paraId="275ABDD1" w14:textId="77777777" w:rsidR="0002343D" w:rsidRDefault="0087613A">
      <w:r>
        <w:t xml:space="preserve">  &lt;key approaches explored; successes, failures, pending ideas&gt;</w:t>
      </w:r>
    </w:p>
    <w:p w14:paraId="5F30C5DA" w14:textId="77777777" w:rsidR="0002343D" w:rsidRDefault="0002343D"/>
    <w:p w14:paraId="6D232E9C" w14:textId="77777777" w:rsidR="0002343D" w:rsidRDefault="0087613A">
      <w:r>
        <w:t xml:space="preserve">  **File checklist to upload in next session**</w:t>
      </w:r>
    </w:p>
    <w:p w14:paraId="79BFFE85" w14:textId="77777777" w:rsidR="0002343D" w:rsidRDefault="0087613A">
      <w:r>
        <w:t xml:space="preserve">  - fileA.kt</w:t>
      </w:r>
    </w:p>
    <w:p w14:paraId="55942B3A" w14:textId="77777777" w:rsidR="0002343D" w:rsidRDefault="0087613A">
      <w:r>
        <w:t xml:space="preserve">  - fileB.kt</w:t>
      </w:r>
    </w:p>
    <w:p w14:paraId="304B341A" w14:textId="77777777" w:rsidR="0002343D" w:rsidRDefault="0087613A">
      <w:r>
        <w:t xml:space="preserve">  - fileC.kt</w:t>
      </w:r>
    </w:p>
    <w:p w14:paraId="501A8FBA" w14:textId="77777777" w:rsidR="0002343D" w:rsidRDefault="0087613A">
      <w:r>
        <w:t xml:space="preserve">  ---</w:t>
      </w:r>
    </w:p>
    <w:p w14:paraId="2608BAF3" w14:textId="77777777" w:rsidR="0002343D" w:rsidRDefault="0087613A">
      <w:r>
        <w:t xml:space="preserve">  Rules:</w:t>
      </w:r>
    </w:p>
    <w:p w14:paraId="37F8B0BA" w14:textId="77777777" w:rsidR="0002343D" w:rsidRDefault="0087613A">
      <w:r>
        <w:t xml:space="preserve">  - Group files by topic only if it aids clarity.</w:t>
      </w:r>
    </w:p>
    <w:p w14:paraId="5AA0AF1A" w14:textId="77777777" w:rsidR="0002343D" w:rsidRDefault="0087613A">
      <w:r>
        <w:t xml:space="preserve">  - Exclude files unrelated to these 2–3 topics.</w:t>
      </w:r>
    </w:p>
    <w:p w14:paraId="616A68FC" w14:textId="77777777" w:rsidR="0002343D" w:rsidRDefault="0087613A">
      <w:r>
        <w:t xml:space="preserve">  - No full history, no long-term roadmap.</w:t>
      </w:r>
    </w:p>
    <w:p w14:paraId="4A4A8501" w14:textId="77777777" w:rsidR="0002343D" w:rsidRDefault="0002343D"/>
    <w:p w14:paraId="27DD6210" w14:textId="77777777" w:rsidR="0002343D" w:rsidRDefault="0087613A">
      <w:r>
        <w:t>• If I reference a file that you don’t currently have, or if its content appears stale/minimal/inconsistent with project_tree.txt, ask me to upload the latest version (use project_tree.txt to name it precisely).</w:t>
      </w:r>
    </w:p>
    <w:sectPr w:rsidR="00023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203563">
    <w:abstractNumId w:val="8"/>
  </w:num>
  <w:num w:numId="2" w16cid:durableId="125439622">
    <w:abstractNumId w:val="6"/>
  </w:num>
  <w:num w:numId="3" w16cid:durableId="1351763821">
    <w:abstractNumId w:val="5"/>
  </w:num>
  <w:num w:numId="4" w16cid:durableId="32970276">
    <w:abstractNumId w:val="4"/>
  </w:num>
  <w:num w:numId="5" w16cid:durableId="1728675382">
    <w:abstractNumId w:val="7"/>
  </w:num>
  <w:num w:numId="6" w16cid:durableId="1476871088">
    <w:abstractNumId w:val="3"/>
  </w:num>
  <w:num w:numId="7" w16cid:durableId="1505434897">
    <w:abstractNumId w:val="2"/>
  </w:num>
  <w:num w:numId="8" w16cid:durableId="287590023">
    <w:abstractNumId w:val="1"/>
  </w:num>
  <w:num w:numId="9" w16cid:durableId="128453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43D"/>
    <w:rsid w:val="00034616"/>
    <w:rsid w:val="0006063C"/>
    <w:rsid w:val="0015074B"/>
    <w:rsid w:val="0029639D"/>
    <w:rsid w:val="00326F90"/>
    <w:rsid w:val="0087613A"/>
    <w:rsid w:val="008B07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28FEB"/>
  <w14:defaultImageDpi w14:val="300"/>
  <w15:docId w15:val="{E32EC88C-7EBC-4758-BBB7-8D3B219A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Willem</cp:lastModifiedBy>
  <cp:revision>2</cp:revision>
  <dcterms:created xsi:type="dcterms:W3CDTF">2025-08-20T13:34:00Z</dcterms:created>
  <dcterms:modified xsi:type="dcterms:W3CDTF">2025-08-20T13:34:00Z</dcterms:modified>
  <cp:category/>
</cp:coreProperties>
</file>